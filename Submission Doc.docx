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E8C" w14:textId="77777777" w:rsidR="0012705B" w:rsidRDefault="0012705B" w:rsidP="0012705B">
      <w:pPr>
        <w:pStyle w:val="NormalWeb"/>
        <w:shd w:val="clear" w:color="auto" w:fill="FAFAFA"/>
        <w:rPr>
          <w:rFonts w:ascii="Helvetica" w:hAnsi="Helvetica" w:cs="Helvetica"/>
          <w:color w:val="444444"/>
        </w:rPr>
      </w:pPr>
      <w:r>
        <w:rPr>
          <w:rStyle w:val="Strong"/>
          <w:rFonts w:ascii="Helvetica" w:eastAsiaTheme="majorEastAsia" w:hAnsi="Helvetica" w:cs="Helvetica"/>
          <w:color w:val="444444"/>
        </w:rPr>
        <w:t>Deliverable 1)</w:t>
      </w:r>
      <w:r>
        <w:rPr>
          <w:rFonts w:ascii="Helvetica" w:hAnsi="Helvetica" w:cs="Helvetica"/>
          <w:color w:val="444444"/>
        </w:rPr>
        <w:t> Describe, using an abstract, your approach and methodology. Include a visual representation of your analytic process flow.</w:t>
      </w:r>
    </w:p>
    <w:p w14:paraId="358AE4E2" w14:textId="77777777" w:rsidR="0012705B" w:rsidRDefault="0012705B" w:rsidP="0012705B">
      <w:pPr>
        <w:pStyle w:val="NormalWeb"/>
        <w:shd w:val="clear" w:color="auto" w:fill="FAFAFA"/>
        <w:rPr>
          <w:rFonts w:ascii="Helvetica" w:hAnsi="Helvetica" w:cs="Helvetica"/>
          <w:color w:val="444444"/>
        </w:rPr>
      </w:pPr>
      <w:r>
        <w:rPr>
          <w:rStyle w:val="Strong"/>
          <w:rFonts w:ascii="Helvetica" w:eastAsiaTheme="majorEastAsia" w:hAnsi="Helvetica" w:cs="Helvetica"/>
          <w:color w:val="444444"/>
        </w:rPr>
        <w:t>Deliverable 2)</w:t>
      </w:r>
      <w:r>
        <w:rPr>
          <w:rFonts w:ascii="Helvetica" w:hAnsi="Helvetica" w:cs="Helvetica"/>
          <w:color w:val="444444"/>
        </w:rPr>
        <w:t> Return the uncategorized content dataset with the categories identified.</w:t>
      </w:r>
    </w:p>
    <w:p w14:paraId="2C7B8E0A" w14:textId="77777777" w:rsidR="0012705B" w:rsidRDefault="0012705B" w:rsidP="0012705B">
      <w:pPr>
        <w:pStyle w:val="NormalWeb"/>
        <w:shd w:val="clear" w:color="auto" w:fill="FAFAFA"/>
        <w:rPr>
          <w:rFonts w:ascii="Helvetica" w:hAnsi="Helvetica" w:cs="Helvetica"/>
          <w:color w:val="444444"/>
        </w:rPr>
      </w:pPr>
      <w:r>
        <w:rPr>
          <w:rStyle w:val="Strong"/>
          <w:rFonts w:ascii="Helvetica" w:eastAsiaTheme="majorEastAsia" w:hAnsi="Helvetica" w:cs="Helvetica"/>
          <w:color w:val="444444"/>
        </w:rPr>
        <w:t>Deliverable 3)</w:t>
      </w:r>
      <w:r>
        <w:rPr>
          <w:rFonts w:ascii="Helvetica" w:hAnsi="Helvetica" w:cs="Helvetica"/>
          <w:color w:val="444444"/>
        </w:rPr>
        <w:t> Document your code and reference the analytic process flow-diagram from deliverable one (1).</w:t>
      </w:r>
    </w:p>
    <w:p w14:paraId="13D48ED2" w14:textId="2129D3E2" w:rsidR="00A95652" w:rsidRDefault="00A95652" w:rsidP="00B55AD5"/>
    <w:p w14:paraId="5CB23D85" w14:textId="16E595EF" w:rsidR="0012705B" w:rsidRDefault="0012705B" w:rsidP="00B55A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0B5B02B" w14:textId="6125BE9C" w:rsidR="0012705B" w:rsidRDefault="0012705B" w:rsidP="00B55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first thought, the approach was to see if there was any sort of feature reduction that could be done. </w:t>
      </w:r>
    </w:p>
    <w:p w14:paraId="000E5B0A" w14:textId="41C7457B" w:rsidR="0012705B" w:rsidRDefault="0012705B" w:rsidP="00B55AD5">
      <w:pPr>
        <w:rPr>
          <w:rFonts w:ascii="Times New Roman" w:hAnsi="Times New Roman" w:cs="Times New Roman"/>
        </w:rPr>
      </w:pPr>
    </w:p>
    <w:p w14:paraId="14C15807" w14:textId="38A42686" w:rsidR="0012705B" w:rsidRDefault="0012705B" w:rsidP="00B55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idea we had was to query the location data and find the exact address of stores, which could potentially be added to the data as a feature. However, upon running the logistic regressor across all features in the dataset, there was no significant correlation found between </w:t>
      </w:r>
      <w:r w:rsidR="00C11B80">
        <w:rPr>
          <w:rFonts w:ascii="Times New Roman" w:hAnsi="Times New Roman" w:cs="Times New Roman"/>
        </w:rPr>
        <w:t xml:space="preserve">location, or for that matter, any of the features, and transaction class. </w:t>
      </w:r>
    </w:p>
    <w:p w14:paraId="0C66B302" w14:textId="5AEDFC69" w:rsidR="00C11B80" w:rsidRDefault="00C11B80" w:rsidP="00B55AD5">
      <w:pPr>
        <w:rPr>
          <w:rFonts w:ascii="Times New Roman" w:hAnsi="Times New Roman" w:cs="Times New Roman"/>
        </w:rPr>
      </w:pPr>
    </w:p>
    <w:p w14:paraId="76F93A2F" w14:textId="06679FA8" w:rsidR="00C11B80" w:rsidRDefault="00C420C1" w:rsidP="00B55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we had </w:t>
      </w:r>
      <w:r w:rsidR="00F03EB5">
        <w:rPr>
          <w:rFonts w:ascii="Times New Roman" w:hAnsi="Times New Roman" w:cs="Times New Roman"/>
        </w:rPr>
        <w:t>a labeled train dataset, we knew we were going to use some kind of supervised learning technique. We ended up rolling with a convolutional neural network</w:t>
      </w:r>
      <w:r w:rsidR="007D20AC">
        <w:rPr>
          <w:rFonts w:ascii="Times New Roman" w:hAnsi="Times New Roman" w:cs="Times New Roman"/>
        </w:rPr>
        <w:t xml:space="preserve">, which </w:t>
      </w:r>
      <w:hyperlink r:id="rId6" w:history="1">
        <w:proofErr w:type="spellStart"/>
        <w:r w:rsidR="007D20AC" w:rsidRPr="00EB5510">
          <w:rPr>
            <w:rStyle w:val="Hyperlink"/>
            <w:rFonts w:ascii="Times New Roman" w:hAnsi="Times New Roman" w:cs="Times New Roman"/>
            <w:u w:val="single"/>
          </w:rPr>
          <w:t>Soni</w:t>
        </w:r>
        <w:proofErr w:type="spellEnd"/>
        <w:r w:rsidR="007D20AC" w:rsidRPr="00EB5510">
          <w:rPr>
            <w:rStyle w:val="Hyperlink"/>
            <w:rFonts w:ascii="Times New Roman" w:hAnsi="Times New Roman" w:cs="Times New Roman"/>
            <w:u w:val="single"/>
          </w:rPr>
          <w:t xml:space="preserve"> et. al</w:t>
        </w:r>
      </w:hyperlink>
      <w:r w:rsidR="007D20AC">
        <w:rPr>
          <w:rFonts w:ascii="Times New Roman" w:hAnsi="Times New Roman" w:cs="Times New Roman"/>
        </w:rPr>
        <w:t xml:space="preserve"> </w:t>
      </w:r>
      <w:r w:rsidR="008329F5">
        <w:rPr>
          <w:rFonts w:ascii="Times New Roman" w:hAnsi="Times New Roman" w:cs="Times New Roman"/>
        </w:rPr>
        <w:t xml:space="preserve">in a 2022 paper find to do remarkably well with text data in various natural language processing contexts. </w:t>
      </w:r>
    </w:p>
    <w:p w14:paraId="67BDFA00" w14:textId="77777777" w:rsidR="007D20AC" w:rsidRDefault="007D20AC" w:rsidP="00B55AD5">
      <w:pPr>
        <w:rPr>
          <w:rFonts w:ascii="Times New Roman" w:hAnsi="Times New Roman" w:cs="Times New Roman"/>
        </w:rPr>
      </w:pPr>
    </w:p>
    <w:p w14:paraId="15FF43CB" w14:textId="77777777" w:rsidR="007D20AC" w:rsidRDefault="007D20AC" w:rsidP="00B55AD5">
      <w:pPr>
        <w:rPr>
          <w:rFonts w:ascii="Times New Roman" w:hAnsi="Times New Roman" w:cs="Times New Roman"/>
        </w:rPr>
      </w:pPr>
    </w:p>
    <w:p w14:paraId="393D6F75" w14:textId="77777777" w:rsidR="007D20AC" w:rsidRDefault="007D20AC" w:rsidP="00B55AD5">
      <w:pPr>
        <w:rPr>
          <w:rFonts w:ascii="Times New Roman" w:hAnsi="Times New Roman" w:cs="Times New Roman"/>
        </w:rPr>
      </w:pPr>
    </w:p>
    <w:p w14:paraId="18C328CB" w14:textId="1169F91C" w:rsidR="007D20AC" w:rsidRPr="0012705B" w:rsidRDefault="00EB5510" w:rsidP="00B55A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Soni</w:t>
      </w:r>
      <w:proofErr w:type="spellEnd"/>
      <w:r>
        <w:rPr>
          <w:rFonts w:ascii="Times New Roman" w:hAnsi="Times New Roman" w:cs="Times New Roman"/>
        </w:rPr>
        <w:t xml:space="preserve"> et al.: </w:t>
      </w:r>
      <w:r w:rsidR="007D20AC" w:rsidRPr="007D20AC">
        <w:rPr>
          <w:rFonts w:ascii="Times New Roman" w:hAnsi="Times New Roman" w:cs="Times New Roman"/>
        </w:rPr>
        <w:t>https://arxiv.org/abs/2203.05173</w:t>
      </w:r>
    </w:p>
    <w:sectPr w:rsidR="007D20AC" w:rsidRPr="0012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65168">
    <w:abstractNumId w:val="9"/>
  </w:num>
  <w:num w:numId="2" w16cid:durableId="962886309">
    <w:abstractNumId w:val="7"/>
  </w:num>
  <w:num w:numId="3" w16cid:durableId="556478678">
    <w:abstractNumId w:val="6"/>
  </w:num>
  <w:num w:numId="4" w16cid:durableId="1507359975">
    <w:abstractNumId w:val="5"/>
  </w:num>
  <w:num w:numId="5" w16cid:durableId="1009988470">
    <w:abstractNumId w:val="4"/>
  </w:num>
  <w:num w:numId="6" w16cid:durableId="527835572">
    <w:abstractNumId w:val="8"/>
  </w:num>
  <w:num w:numId="7" w16cid:durableId="1692562504">
    <w:abstractNumId w:val="3"/>
  </w:num>
  <w:num w:numId="8" w16cid:durableId="412288584">
    <w:abstractNumId w:val="2"/>
  </w:num>
  <w:num w:numId="9" w16cid:durableId="1599173560">
    <w:abstractNumId w:val="1"/>
  </w:num>
  <w:num w:numId="10" w16cid:durableId="177524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12705B"/>
    <w:rsid w:val="000139A3"/>
    <w:rsid w:val="00100833"/>
    <w:rsid w:val="00104529"/>
    <w:rsid w:val="00105942"/>
    <w:rsid w:val="00107396"/>
    <w:rsid w:val="0012705B"/>
    <w:rsid w:val="00144A4C"/>
    <w:rsid w:val="00155F81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20AC"/>
    <w:rsid w:val="007F5B66"/>
    <w:rsid w:val="00823A1C"/>
    <w:rsid w:val="008329F5"/>
    <w:rsid w:val="00845B9D"/>
    <w:rsid w:val="00860984"/>
    <w:rsid w:val="008B3ECB"/>
    <w:rsid w:val="008B4E85"/>
    <w:rsid w:val="008C1B2E"/>
    <w:rsid w:val="0091627E"/>
    <w:rsid w:val="0097032B"/>
    <w:rsid w:val="0097271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1B80"/>
    <w:rsid w:val="00C13773"/>
    <w:rsid w:val="00C17CC8"/>
    <w:rsid w:val="00C420C1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B5510"/>
    <w:rsid w:val="00EC7DC4"/>
    <w:rsid w:val="00ED30CF"/>
    <w:rsid w:val="00F03EB5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B89B"/>
  <w15:chartTrackingRefBased/>
  <w15:docId w15:val="{DE6DB226-1B1C-43E5-A337-73706FD0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12705B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270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2705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2705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2705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270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705B"/>
  </w:style>
  <w:style w:type="character" w:customStyle="1" w:styleId="Heading1Char">
    <w:name w:val="Heading 1 Char"/>
    <w:aliases w:val="Pocket Char"/>
    <w:basedOn w:val="DefaultParagraphFont"/>
    <w:link w:val="Heading1"/>
    <w:rsid w:val="0012705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2705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2705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2705B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2705B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2705B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2705B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12705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2705B"/>
    <w:rPr>
      <w:color w:val="auto"/>
      <w:u w:val="none"/>
    </w:rPr>
  </w:style>
  <w:style w:type="paragraph" w:styleId="NormalWeb">
    <w:name w:val="Normal (Web)"/>
    <w:basedOn w:val="Normal"/>
    <w:uiPriority w:val="99"/>
    <w:semiHidden/>
    <w:unhideWhenUsed/>
    <w:rsid w:val="0012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05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B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203.051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>5.1.1</cp:keywords>
  <dc:description/>
  <cp:lastModifiedBy>Allen He</cp:lastModifiedBy>
  <cp:revision>7</cp:revision>
  <dcterms:created xsi:type="dcterms:W3CDTF">2022-07-05T06:41:00Z</dcterms:created>
  <dcterms:modified xsi:type="dcterms:W3CDTF">2022-07-05T06:56:00Z</dcterms:modified>
</cp:coreProperties>
</file>